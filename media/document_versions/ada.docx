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an example of a test document created using python-docx.</w:t>
      </w:r>
    </w:p>
    <w:p>
      <w:r>
        <w:t>It contains multiple paragraphs and headings for testing purposes.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p>
      <w:pPr>
        <w:pStyle w:val="ListBullet"/>
      </w:pPr>
      <w:r>
        <w:t>Third item</w:t>
      </w:r>
    </w:p>
    <w:p>
      <w:pPr>
        <w:pStyle w:val="ListNumber"/>
      </w:pPr>
      <w:r>
        <w:t>Step one</w:t>
      </w:r>
    </w:p>
    <w:p>
      <w:pPr>
        <w:pStyle w:val="ListNumber"/>
      </w:pPr>
      <w:r>
        <w:t>Step two</w:t>
      </w:r>
    </w:p>
    <w:p>
      <w:pPr>
        <w:pStyle w:val="ListNumber"/>
      </w:pPr>
      <w:r>
        <w:t>Step three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